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</w:t>
      </w:r>
    </w:p>
    <w:p>
      <w:r>
        <w:rPr>
          <w:b/>
        </w:rPr>
        <w:t xml:space="preserve">Your Health Our Priority </w:t>
        <w:br/>
      </w:r>
    </w:p>
    <w:p>
      <w:pPr>
        <w:jc w:val="left"/>
      </w:pPr>
      <w:r>
        <w:rPr>
          <w:sz w:val="32"/>
        </w:rPr>
        <w:t>Patient ID: sanujs.it.19@nitj.ac.in</w:t>
        <w:tab/>
        <w:t>AGE:19</w:t>
        <w:tab/>
        <w:t xml:space="preserve">GENDER:M </w:t>
        <w:br/>
      </w:r>
      <w:r>
        <w:rPr>
          <w:sz w:val="28"/>
        </w:rPr>
        <w:t xml:space="preserve">Prescription : </w:t>
        <w:tab/>
        <w:tab/>
      </w:r>
      <w:r>
        <w:rPr>
          <w:sz w:val="28"/>
        </w:rPr>
        <w:br/>
        <w:br/>
        <w:br/>
        <w:br/>
        <w:br/>
        <w:br/>
        <w:br/>
        <w:br/>
        <w:br/>
      </w:r>
    </w:p>
    <w:p>
      <w:pPr>
        <w:jc w:val="right"/>
      </w:pPr>
      <w:r>
        <w:t xml:space="preserve">Cardiologist  </w:t>
        <w:br/>
        <w:t xml:space="preserve"> </w:t>
      </w:r>
      <w:r>
        <w:t xml:space="preserve"> Doctor email : JonSnow@gmail.com  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